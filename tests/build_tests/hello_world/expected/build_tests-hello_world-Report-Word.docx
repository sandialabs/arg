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ARG Report</w:t>
        <w:br/>
        <w:t>root</w:t>
        <w:br/>
        <w:t>2021-10-11</w:t>
      </w:r>
    </w:p>
    <w:p>
      <w:r>
        <w:br w:type="page"/>
      </w:r>
    </w:p>
    <w:p>
      <w:r>
        <w:br w:type="page"/>
      </w:r>
    </w:p>
    <w:p>
      <w:r>
        <w:t>This document was generated on 2021-10-11, 18:14:32 with the Automatic Report Generator (ARG) version "develop" on the Linux system runner-0277ea0f-project-18732201-concurrent-0.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Hello, world! Chapter!</w:t>
      </w:r>
    </w:p>
    <w:p>
      <w:pPr>
        <w:pStyle w:val="Heading2"/>
      </w:pPr>
      <w:r>
        <w:t>Hello, world! Section!</w:t>
      </w:r>
    </w:p>
    <w:p>
      <w:pPr>
        <w:pStyle w:val="Heading3"/>
      </w:pPr>
      <w:r>
        <w:t>Hello, world! Subsection!</w:t>
      </w:r>
    </w:p>
    <w:p>
      <w:pPr>
        <w:pStyle w:val="Heading4"/>
      </w:pPr>
      <w:r>
        <w:t>Hello, world! Subsubsection!</w:t>
      </w:r>
    </w:p>
    <w:p>
      <w:r>
        <w:t xml:space="preserve">Just a string: </w:t>
      </w:r>
      <w:hyperlink r:id="rId10">
        <w:r>
          <w:rPr>
            <w:color w:val="0000FF"/>
            <w:u w:val="single"/>
          </w:rPr>
          <w:t>Hello hyperlink!</w:t>
        </w:r>
      </w:hyperlink>
      <w:r>
        <w:rPr/>
        <w:t xml:space="preserve"> (Chapter 1)</w:t>
      </w:r>
    </w:p>
    <w:p>
      <w:r>
        <w:t xml:space="preserve">Just another string: </w:t>
      </w:r>
      <w:hyperlink r:id="rId11">
        <w:r>
          <w:rPr>
            <w:color w:val="0000FF"/>
            <w:u w:val="single"/>
          </w:rPr>
          <w:t>ARG's documentation</w:t>
        </w:r>
      </w:hyperlink>
      <w:r>
        <w:rPr/>
        <w:t xml:space="preserve"> (Chapter 2)</w:t>
      </w:r>
    </w:p>
    <w:p>
      <w:hyperlink r:id="rId11">
        <w:r>
          <w:rPr>
            <w:color w:val="0000FF"/>
            <w:u w:val="single"/>
          </w:rPr>
          <w:t>ARG's documentation but no string before</w:t>
        </w:r>
      </w:hyperlink>
      <w:r>
        <w:rPr/>
        <w:t xml:space="preserve"> (Chapter 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Heading3"/>
        <w:spacing w:before="40" w:after="0"/>
        <w:rPr/>
      </w:pPr>
      <w:r>
        <w:rPr/>
        <w:t>Evidence description</w:t>
      </w:r>
      <w:bookmarkStart w:id="0" w:name="_GoBack"/>
      <w:bookmarkEnd w:id="0"/>
    </w:p>
    <w:p>
      <w:pPr>
        <w:pStyle w:val="Normal"/>
        <w:rPr/>
      </w:pPr>
      <w:r>
        <w:rPr/>
        <w:t>We found this critter in the attic:</w:t>
      </w:r>
    </w:p>
    <w:p>
      <w:r>
        <w:drawing>
          <wp:inline xmlns:a="http://schemas.openxmlformats.org/drawingml/2006/main" xmlns:pic="http://schemas.openxmlformats.org/drawingml/2006/picture">
            <wp:extent cx="2856230" cy="15994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599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Unauthorized tenant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yperlink" Target="expected/build_tests-hello_world-Report-LaTeX.pdf" TargetMode="External"/><Relationship Id="rId11" Type="http://schemas.openxmlformats.org/officeDocument/2006/relationships/hyperlink" Target="https://automaticreportgenerator.gitlab.io/a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