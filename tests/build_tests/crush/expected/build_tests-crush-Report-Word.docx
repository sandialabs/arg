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2021-08-25</w:t>
      </w:r>
    </w:p>
    <w:p>
      <w:r>
        <w:br w:type="page"/>
      </w:r>
    </w:p>
    <w:p>
      <w:r>
        <w:br w:type="page"/>
      </w:r>
    </w:p>
    <w:p>
      <w:r>
        <w:t>This document was generated on 2021-08-25, 09:21:20 with the Automatic Report Generator (ARG) version "develop" on the Linux system runner-z3wu8uu--project-18732201-concurrent-0.</w:t>
      </w:r>
    </w:p>
    <w:p>
      <w:r>
        <w:br w:type="page"/>
      </w:r>
    </w:p>
    <w:p>
      <w:pPr>
        <w:pStyle w:val="Heading1"/>
      </w:pPr>
      <w:r>
        <w:t>1. 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2. 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3. 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4. Introduction</w:t>
      </w:r>
    </w:p>
    <w:p>
      <w:r>
        <w:t>The structure of this report was built by the Explorator component of ARG, which explored the following directory:</w:t>
      </w:r>
    </w:p>
    <w:p>
      <w:pPr>
        <w:pStyle w:val="MacroText"/>
      </w:pPr>
      <w:r>
        <w:t>/builds/AutomaticReportGenerator/arg/tests/build_tests/crush/data</w:t>
      </w:r>
    </w:p>
    <w:p>
      <w:r>
        <w:t>and discovered the following relevant data:</w:t>
      </w:r>
    </w:p>
    <w:p>
      <w:r>
        <w:t>ExodusII mesh in crush_assembly.g</w:t>
      </w:r>
    </w:p>
    <w:p>
      <w:r>
        <w:br w:type="page"/>
      </w:r>
    </w:p>
    <w:p>
      <w:pPr>
        <w:pStyle w:val="Heading1"/>
      </w:pPr>
      <w:r>
        <w:t>5. Geometry</w:t>
      </w:r>
    </w:p>
    <w:p>
      <w:r>
        <w:t>This chapter describes the geometry as specified in the parameters file.</w:t>
      </w:r>
    </w:p>
    <w:p>
      <w:r>
        <w:t>The term Electronic Product Definition (EPD) is also often used to denote the CAD geometry of the case.</w:t>
      </w:r>
    </w:p>
    <w:p>
      <w:pPr>
        <w:pStyle w:val="Heading2"/>
      </w:pPr>
      <w:r>
        <w:t>5.1. Geometry Files</w:t>
      </w:r>
    </w:p>
    <w:p>
      <w:r>
        <w:t>This section provides an overview of the geometry files found in:</w:t>
      </w:r>
    </w:p>
    <w:p>
      <w:pPr>
        <w:pStyle w:val="MacroText"/>
      </w:pPr>
      <w:r>
        <w:t>/builds/AutomaticReportGenerator/arg/tests/build_tests/crush/data/Interface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2462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x_shell__four_surfac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46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box_shell.stl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7669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e__four_surfac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66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case.stl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79796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rusher__four_surfac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97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crusher.stl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68723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uct__four_surfac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872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duct.stl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2539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am__four_surfa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53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foam.stl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8874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d__four_surfac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887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lid.stl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37917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ug__four_surfac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791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plug.stl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4383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st__four_surface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8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post.stl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79796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rget__four_surface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97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target.stl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20000" cy="374293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eld__four_surfa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7429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weld.stl</w:t>
      </w:r>
      <w:r>
        <w:rPr>
          <w:b w:val="0"/>
          <w:i w:val="0"/>
        </w:rPr>
        <w:t>.</w:t>
      </w:r>
    </w:p>
    <w:p>
      <w:r>
        <w:t>We note that this is a particular case with a bijection between CAD and FEM items.</w:t>
      </w:r>
    </w:p>
    <w:p>
      <w:pPr>
        <w:pStyle w:val="Heading2"/>
      </w:pPr>
      <w:r>
        <w:t>5.2. CAD metadata</w:t>
      </w:r>
    </w:p>
    <w:p>
      <w:r>
        <w:t>This section describes the CAD metadata found in:</w:t>
      </w:r>
    </w:p>
    <w:p>
      <w:pPr>
        <w:pStyle w:val="MacroText"/>
      </w:pPr>
      <w:r>
        <w:t>/builds/AutomaticReportGenerator/arg/tests/build_tests/crush/data/Interface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A500"/>
              </w:rPr>
              <w:t>UNDEFINED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material_1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box_shell.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A500"/>
              </w:rPr>
              <w:t>UNDEFINED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material_3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case.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post.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A500"/>
              </w:rPr>
              <w:t>UNDEFINED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material_5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foam.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A500"/>
              </w:rPr>
              <w:t>UNDEFINED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material_2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target.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duct.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plug.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lid.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0000"/>
              </w:rPr>
              <w:t>NOT FOUND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weld. 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CAD parameter</w:t>
            </w:r>
          </w:p>
        </w:tc>
        <w:tc>
          <w:tcPr>
            <w:tcW w:type="dxa" w:w="4320"/>
          </w:tcPr>
          <w:p>
            <w:r>
              <w:t>parameter value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DWG_TITLE1</w:t>
            </w:r>
          </w:p>
        </w:tc>
        <w:tc>
          <w:tcPr>
            <w:tcW w:type="dxa" w:w="4320"/>
          </w:tcPr>
          <w:p>
            <w:r>
              <w:rPr>
                <w:b w:val="0"/>
                <w:i w:val="0"/>
                <w:color w:val="FFA500"/>
              </w:rPr>
              <w:t>UNDEFINED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UNITS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INCH</w:t>
            </w:r>
          </w:p>
        </w:tc>
      </w:tr>
      <w:tr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material_4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CAD metadata for part crusher. </w:t>
      </w:r>
    </w:p>
    <w:p>
      <w:r>
        <w:br w:type="page"/>
      </w:r>
    </w:p>
    <w:p>
      <w:pPr>
        <w:pStyle w:val="Heading1"/>
      </w:pPr>
      <w:r>
        <w:t>6. ExodusII Mesh</w:t>
      </w:r>
    </w:p>
    <w:p>
      <w:r>
        <w:t>This chapter describes the ExodusII mesh in:</w:t>
      </w:r>
    </w:p>
    <w:p>
      <w:pPr>
        <w:pStyle w:val="MacroText"/>
      </w:pPr>
      <w:r>
        <w:t>/builds/AutomaticReportGenerator/arg/tests/build_tests/crush/data/crush_assembly.g</w:t>
      </w:r>
    </w:p>
    <w:p>
      <w:pPr>
        <w:pStyle w:val="Heading2"/>
      </w:pPr>
      <w:r>
        <w:t>6.1. Overview</w:t>
      </w:r>
    </w:p>
    <w:p>
      <w:r>
        <w:t>This section provides an overview of the meta-data and global properties of this ExodusII mesh.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number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Exodus II files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 blocks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10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994848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1141300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side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Topological properties of </w:t>
      </w:r>
      <w:r>
        <w:rPr>
          <w:rFonts w:ascii="Courier" w:hAnsi="Courier"/>
          <w:b w:val="0"/>
          <w:i w:val="0"/>
        </w:rPr>
        <w:t>crush_assembly.g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block ID</w:t>
            </w:r>
          </w:p>
        </w:tc>
        <w:tc>
          <w:tcPr>
            <w:tcW w:type="dxa" w:w="4320"/>
          </w:tcPr>
          <w:p>
            <w:r>
              <w:t>block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case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duct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plug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box_shell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5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lid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6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weld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7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post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8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target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9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crusher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10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foam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blocks of </w:t>
      </w:r>
      <w:r>
        <w:rPr>
          <w:rFonts w:ascii="Courier" w:hAnsi="Courier"/>
          <w:b w:val="0"/>
          <w:i w:val="0"/>
        </w:rPr>
        <w:t>crush_assembly.g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node set ID</w:t>
            </w:r>
          </w:p>
        </w:tc>
        <w:tc>
          <w:tcPr>
            <w:tcW w:type="dxa" w:w="4320"/>
          </w:tcPr>
          <w:p>
            <w:r>
              <w:t>node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z_symmetry_nodeset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target_bottom_nodeset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>Node</w:t>
      </w:r>
      <w:r>
        <w:rPr>
          <w:b w:val="0"/>
          <w:i w:val="0"/>
        </w:rPr>
        <w:t xml:space="preserve"> sets of </w:t>
      </w:r>
      <w:r>
        <w:rPr>
          <w:rFonts w:ascii="Courier" w:hAnsi="Courier"/>
          <w:b w:val="0"/>
          <w:i w:val="0"/>
        </w:rPr>
        <w:t>crush_assembly.g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side set ID</w:t>
            </w:r>
          </w:p>
        </w:tc>
        <w:tc>
          <w:tcPr>
            <w:tcW w:type="dxa" w:w="4320"/>
          </w:tcPr>
          <w:p>
            <w:r>
              <w:t>side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crusher_sideset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case_outer_sideset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case_inner_sideset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foam_outer_sideset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5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foam_inner_sideset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6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box_shell_outer_sideset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7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interface_case_sideset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8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interface_plug_sideset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>Side</w:t>
      </w:r>
      <w:r>
        <w:rPr>
          <w:b w:val="0"/>
          <w:i w:val="0"/>
        </w:rPr>
        <w:t xml:space="preserve"> sets of </w:t>
      </w:r>
      <w:r>
        <w:rPr>
          <w:rFonts w:ascii="Courier" w:hAnsi="Courier"/>
          <w:b w:val="0"/>
          <w:i w:val="0"/>
        </w:rPr>
        <w:t>crush_assembly.g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760000" cy="5068387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jectId__four_surface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0683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crush_assembly.g</w:t>
      </w:r>
      <w:r>
        <w:rPr>
          <w:b w:val="0"/>
          <w:i w:val="0"/>
        </w:rPr>
        <w:t>.</w:t>
      </w:r>
    </w:p>
    <w:p>
      <w:pPr>
        <w:pStyle w:val="Heading2"/>
      </w:pPr>
      <w:r>
        <w:t>6.2. Mesh Blocks</w:t>
      </w:r>
    </w:p>
    <w:p>
      <w:r>
        <w:t>This section provides a description of all blocks contained in the mesh.</w:t>
      </w:r>
    </w:p>
    <w:p>
      <w:r>
        <w:br w:type="page"/>
      </w:r>
    </w:p>
    <w:p>
      <w:pPr>
        <w:pStyle w:val="Heading1"/>
      </w:pPr>
      <w:r>
        <w:t>7. Block 1 (case)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87080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_four_surfaces_block1_with_edge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708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1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163818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143240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case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8. Block 1 (case)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0.4061</w:t>
            </w:r>
          </w:p>
        </w:tc>
        <w:tc>
          <w:tcPr>
            <w:tcW w:type="dxa" w:w="1440"/>
          </w:tcPr>
          <w:p>
            <w:r>
              <w:t>0.9816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0.04298</w:t>
            </w:r>
          </w:p>
        </w:tc>
        <w:tc>
          <w:tcPr>
            <w:tcW w:type="dxa" w:w="1440"/>
          </w:tcPr>
          <w:p>
            <w:r>
              <w:t>0.04379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0.5047</w:t>
            </w:r>
          </w:p>
        </w:tc>
        <w:tc>
          <w:tcPr>
            <w:tcW w:type="dxa" w:w="1440"/>
          </w:tcPr>
          <w:p>
            <w:r>
              <w:t>0.8758</w:t>
            </w:r>
          </w:p>
        </w:tc>
        <w:tc>
          <w:tcPr>
            <w:tcW w:type="dxa" w:w="1440"/>
          </w:tcPr>
          <w:p>
            <w:r>
              <w:t>0.9999</w:t>
            </w:r>
          </w:p>
        </w:tc>
        <w:tc>
          <w:tcPr>
            <w:tcW w:type="dxa" w:w="1440"/>
          </w:tcPr>
          <w:p>
            <w:r>
              <w:t>0.05902</w:t>
            </w:r>
          </w:p>
        </w:tc>
        <w:tc>
          <w:tcPr>
            <w:tcW w:type="dxa" w:w="1440"/>
          </w:tcPr>
          <w:p>
            <w:r>
              <w:t>0.06739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case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__scaled-Jacobian__histogram_plo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case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__shape__histogram_plo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case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9. Block 2 (duct)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95296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2_with_edg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529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2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378701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327424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duct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10. Block 2 (duct)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0.8379</w:t>
            </w:r>
          </w:p>
        </w:tc>
        <w:tc>
          <w:tcPr>
            <w:tcW w:type="dxa" w:w="1440"/>
          </w:tcPr>
          <w:p>
            <w:r>
              <w:t>0.9732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0.0309</w:t>
            </w:r>
          </w:p>
        </w:tc>
        <w:tc>
          <w:tcPr>
            <w:tcW w:type="dxa" w:w="1440"/>
          </w:tcPr>
          <w:p>
            <w:r>
              <w:t>0.03175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0.8821</w:t>
            </w:r>
          </w:p>
        </w:tc>
        <w:tc>
          <w:tcPr>
            <w:tcW w:type="dxa" w:w="1440"/>
          </w:tcPr>
          <w:p>
            <w:r>
              <w:t>0.9745</w:t>
            </w:r>
          </w:p>
        </w:tc>
        <w:tc>
          <w:tcPr>
            <w:tcW w:type="dxa" w:w="1440"/>
          </w:tcPr>
          <w:p>
            <w:r>
              <w:t>0.9998</w:t>
            </w:r>
          </w:p>
        </w:tc>
        <w:tc>
          <w:tcPr>
            <w:tcW w:type="dxa" w:w="1440"/>
          </w:tcPr>
          <w:p>
            <w:r>
              <w:t>0.02051</w:t>
            </w:r>
          </w:p>
        </w:tc>
        <w:tc>
          <w:tcPr>
            <w:tcW w:type="dxa" w:w="1440"/>
          </w:tcPr>
          <w:p>
            <w:r>
              <w:t>0.02105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duct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2__scaled-Jacobian__histogram_plo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duct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2__shape__histogram_plo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duct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11. Block 3 (plug)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309023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3_with_edges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09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3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3036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2222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plug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12. Block 3 (plug)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0.9818</w:t>
            </w:r>
          </w:p>
        </w:tc>
        <w:tc>
          <w:tcPr>
            <w:tcW w:type="dxa" w:w="1440"/>
          </w:tcPr>
          <w:p>
            <w:r>
              <w:t>0.9947</w:t>
            </w:r>
          </w:p>
        </w:tc>
        <w:tc>
          <w:tcPr>
            <w:tcW w:type="dxa" w:w="1440"/>
          </w:tcPr>
          <w:p>
            <w:r>
              <w:t>0.9974</w:t>
            </w:r>
          </w:p>
        </w:tc>
        <w:tc>
          <w:tcPr>
            <w:tcW w:type="dxa" w:w="1440"/>
          </w:tcPr>
          <w:p>
            <w:r>
              <w:t>0.003746</w:t>
            </w:r>
          </w:p>
        </w:tc>
        <w:tc>
          <w:tcPr>
            <w:tcW w:type="dxa" w:w="1440"/>
          </w:tcPr>
          <w:p>
            <w:r>
              <w:t>0.003766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0.8666</w:t>
            </w:r>
          </w:p>
        </w:tc>
        <w:tc>
          <w:tcPr>
            <w:tcW w:type="dxa" w:w="1440"/>
          </w:tcPr>
          <w:p>
            <w:r>
              <w:t>0.9496</w:t>
            </w:r>
          </w:p>
        </w:tc>
        <w:tc>
          <w:tcPr>
            <w:tcW w:type="dxa" w:w="1440"/>
          </w:tcPr>
          <w:p>
            <w:r>
              <w:t>0.9957</w:t>
            </w:r>
          </w:p>
        </w:tc>
        <w:tc>
          <w:tcPr>
            <w:tcW w:type="dxa" w:w="1440"/>
          </w:tcPr>
          <w:p>
            <w:r>
              <w:t>0.03586</w:t>
            </w:r>
          </w:p>
        </w:tc>
        <w:tc>
          <w:tcPr>
            <w:tcW w:type="dxa" w:w="1440"/>
          </w:tcPr>
          <w:p>
            <w:r>
              <w:t>0.03776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plug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55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3__scaled-Jacobian__histogram_plo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5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plug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90164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3__shape__histogram_plo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90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plug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13. Block 4 (box_shell)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47069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4_with_edges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70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4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278453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238000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box_shell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14. Block 4 (box_shell)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0.6088</w:t>
            </w:r>
          </w:p>
        </w:tc>
        <w:tc>
          <w:tcPr>
            <w:tcW w:type="dxa" w:w="1440"/>
          </w:tcPr>
          <w:p>
            <w:r>
              <w:t>0.9951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0.01345</w:t>
            </w:r>
          </w:p>
        </w:tc>
        <w:tc>
          <w:tcPr>
            <w:tcW w:type="dxa" w:w="1440"/>
          </w:tcPr>
          <w:p>
            <w:r>
              <w:t>0.01352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0.6524</w:t>
            </w:r>
          </w:p>
        </w:tc>
        <w:tc>
          <w:tcPr>
            <w:tcW w:type="dxa" w:w="1440"/>
          </w:tcPr>
          <w:p>
            <w:r>
              <w:t>0.9931</w:t>
            </w:r>
          </w:p>
        </w:tc>
        <w:tc>
          <w:tcPr>
            <w:tcW w:type="dxa" w:w="1440"/>
          </w:tcPr>
          <w:p>
            <w:r>
              <w:t>0.9998</w:t>
            </w:r>
          </w:p>
        </w:tc>
        <w:tc>
          <w:tcPr>
            <w:tcW w:type="dxa" w:w="1440"/>
          </w:tcPr>
          <w:p>
            <w:r>
              <w:t>0.0164</w:t>
            </w:r>
          </w:p>
        </w:tc>
        <w:tc>
          <w:tcPr>
            <w:tcW w:type="dxa" w:w="1440"/>
          </w:tcPr>
          <w:p>
            <w:r>
              <w:t>0.01652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box_shell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4__scaled-Jacobian__histogram_plo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box_shell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4__shape__histogram_plot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box_shell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15. Block 5 (lid)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16853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5_with_edges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68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5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52563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43986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lid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16. Block 5 (lid)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0.7408</w:t>
            </w:r>
          </w:p>
        </w:tc>
        <w:tc>
          <w:tcPr>
            <w:tcW w:type="dxa" w:w="1440"/>
          </w:tcPr>
          <w:p>
            <w:r>
              <w:t>0.996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0.02035</w:t>
            </w:r>
          </w:p>
        </w:tc>
        <w:tc>
          <w:tcPr>
            <w:tcW w:type="dxa" w:w="1440"/>
          </w:tcPr>
          <w:p>
            <w:r>
              <w:t>0.02043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0.7275</w:t>
            </w:r>
          </w:p>
        </w:tc>
        <w:tc>
          <w:tcPr>
            <w:tcW w:type="dxa" w:w="1440"/>
          </w:tcPr>
          <w:p>
            <w:r>
              <w:t>0.9933</w:t>
            </w:r>
          </w:p>
        </w:tc>
        <w:tc>
          <w:tcPr>
            <w:tcW w:type="dxa" w:w="1440"/>
          </w:tcPr>
          <w:p>
            <w:r>
              <w:t>0.9999</w:t>
            </w:r>
          </w:p>
        </w:tc>
        <w:tc>
          <w:tcPr>
            <w:tcW w:type="dxa" w:w="1440"/>
          </w:tcPr>
          <w:p>
            <w:r>
              <w:t>0.02438</w:t>
            </w:r>
          </w:p>
        </w:tc>
        <w:tc>
          <w:tcPr>
            <w:tcW w:type="dxa" w:w="1440"/>
          </w:tcPr>
          <w:p>
            <w:r>
              <w:t>0.02455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lid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5__scaled-Jacobian__histogram_plot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lid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5__shape__histogram_plot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lid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17. Block 6 (weld)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11910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6_with_edges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19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6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30699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24256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weld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18. Block 6 (weld)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0.3748</w:t>
            </w:r>
          </w:p>
        </w:tc>
        <w:tc>
          <w:tcPr>
            <w:tcW w:type="dxa" w:w="1440"/>
          </w:tcPr>
          <w:p>
            <w:r>
              <w:t>0.9057</w:t>
            </w:r>
          </w:p>
        </w:tc>
        <w:tc>
          <w:tcPr>
            <w:tcW w:type="dxa" w:w="1440"/>
          </w:tcPr>
          <w:p>
            <w:r>
              <w:t>0.9999</w:t>
            </w:r>
          </w:p>
        </w:tc>
        <w:tc>
          <w:tcPr>
            <w:tcW w:type="dxa" w:w="1440"/>
          </w:tcPr>
          <w:p>
            <w:r>
              <w:t>0.1082</w:t>
            </w:r>
          </w:p>
        </w:tc>
        <w:tc>
          <w:tcPr>
            <w:tcW w:type="dxa" w:w="1440"/>
          </w:tcPr>
          <w:p>
            <w:r>
              <w:t>0.1194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0.4939</w:t>
            </w:r>
          </w:p>
        </w:tc>
        <w:tc>
          <w:tcPr>
            <w:tcW w:type="dxa" w:w="1440"/>
          </w:tcPr>
          <w:p>
            <w:r>
              <w:t>0.9138</w:t>
            </w:r>
          </w:p>
        </w:tc>
        <w:tc>
          <w:tcPr>
            <w:tcW w:type="dxa" w:w="1440"/>
          </w:tcPr>
          <w:p>
            <w:r>
              <w:t>0.9917</w:t>
            </w:r>
          </w:p>
        </w:tc>
        <w:tc>
          <w:tcPr>
            <w:tcW w:type="dxa" w:w="1440"/>
          </w:tcPr>
          <w:p>
            <w:r>
              <w:t>0.08219</w:t>
            </w:r>
          </w:p>
        </w:tc>
        <w:tc>
          <w:tcPr>
            <w:tcW w:type="dxa" w:w="1440"/>
          </w:tcPr>
          <w:p>
            <w:r>
              <w:t>0.08994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weld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6__scaled-Jacobian__histogram_plo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weld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83666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6__shape__histogram_plot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83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weld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19. Block 7 (post)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600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7_with_edg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7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24928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20864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post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20. Block 7 (post)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0.7522</w:t>
            </w:r>
          </w:p>
        </w:tc>
        <w:tc>
          <w:tcPr>
            <w:tcW w:type="dxa" w:w="1440"/>
          </w:tcPr>
          <w:p>
            <w:r>
              <w:t>0.9528</w:t>
            </w:r>
          </w:p>
        </w:tc>
        <w:tc>
          <w:tcPr>
            <w:tcW w:type="dxa" w:w="1440"/>
          </w:tcPr>
          <w:p>
            <w:r>
              <w:t>0.9995</w:t>
            </w:r>
          </w:p>
        </w:tc>
        <w:tc>
          <w:tcPr>
            <w:tcW w:type="dxa" w:w="1440"/>
          </w:tcPr>
          <w:p>
            <w:r>
              <w:t>0.05798</w:t>
            </w:r>
          </w:p>
        </w:tc>
        <w:tc>
          <w:tcPr>
            <w:tcW w:type="dxa" w:w="1440"/>
          </w:tcPr>
          <w:p>
            <w:r>
              <w:t>0.06086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0.7608</w:t>
            </w:r>
          </w:p>
        </w:tc>
        <w:tc>
          <w:tcPr>
            <w:tcW w:type="dxa" w:w="1440"/>
          </w:tcPr>
          <w:p>
            <w:r>
              <w:t>0.951</w:t>
            </w:r>
          </w:p>
        </w:tc>
        <w:tc>
          <w:tcPr>
            <w:tcW w:type="dxa" w:w="1440"/>
          </w:tcPr>
          <w:p>
            <w:r>
              <w:t>0.9988</w:t>
            </w:r>
          </w:p>
        </w:tc>
        <w:tc>
          <w:tcPr>
            <w:tcW w:type="dxa" w:w="1440"/>
          </w:tcPr>
          <w:p>
            <w:r>
              <w:t>0.05655</w:t>
            </w:r>
          </w:p>
        </w:tc>
        <w:tc>
          <w:tcPr>
            <w:tcW w:type="dxa" w:w="1440"/>
          </w:tcPr>
          <w:p>
            <w:r>
              <w:t>0.05947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post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6129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7__scaled-Jacobian__histogram_plot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61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post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83666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7__shape__histogram_plot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836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post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21. Block 8 (target)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751171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8_with_edges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511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8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4218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3240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target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22. Block 8 (target)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target</w:t>
      </w:r>
      <w:r>
        <w:rPr>
          <w:b w:val="0"/>
          <w:i w:val="0"/>
        </w:rPr>
        <w:t>.</w:t>
      </w:r>
    </w:p>
    <w:p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target</w:t>
      </w:r>
      <w:r>
        <w:rPr>
          <w:b w:val="0"/>
          <w:i w:val="0"/>
        </w:rPr>
        <w:t xml:space="preserve"> is too narrow to be inserted (coefficient of variation: 0.0 &lt; 0.001).</w:t>
      </w:r>
    </w:p>
    <w:p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target</w:t>
      </w:r>
      <w:r>
        <w:rPr>
          <w:b w:val="0"/>
          <w:i w:val="0"/>
        </w:rPr>
        <w:t xml:space="preserve"> is too narrow to be inserted (coefficient of variation: 0.0 &lt; 0.001).</w:t>
      </w:r>
    </w:p>
    <w:p>
      <w:r>
        <w:br w:type="page"/>
      </w:r>
    </w:p>
    <w:p>
      <w:pPr>
        <w:pStyle w:val="Heading1"/>
      </w:pPr>
      <w:r>
        <w:t>23. Block 9 (crusher)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2788648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9_with_edges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88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9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4218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3240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crusher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24. Block 9 (crusher)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crusher</w:t>
      </w:r>
      <w:r>
        <w:rPr>
          <w:b w:val="0"/>
          <w:i w:val="0"/>
        </w:rPr>
        <w:t>.</w:t>
      </w:r>
    </w:p>
    <w:p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crusher</w:t>
      </w:r>
      <w:r>
        <w:rPr>
          <w:b w:val="0"/>
          <w:i w:val="0"/>
        </w:rPr>
        <w:t xml:space="preserve"> is too narrow to be inserted (coefficient of variation: 0.0 &lt; 0.001).</w:t>
      </w:r>
    </w:p>
    <w:p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crusher</w:t>
      </w:r>
      <w:r>
        <w:rPr>
          <w:b w:val="0"/>
          <w:i w:val="0"/>
        </w:rPr>
        <w:t xml:space="preserve"> is too narrow to be inserted (coefficient of variation: 0.0 &lt; 0.001).</w:t>
      </w:r>
    </w:p>
    <w:p>
      <w:r>
        <w:br w:type="page"/>
      </w:r>
    </w:p>
    <w:p>
      <w:pPr>
        <w:pStyle w:val="Heading1"/>
      </w:pPr>
      <w:r>
        <w:t>25. Block 10 (foam) summary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3270896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1999998092651367_1.0_-2.000085115432731_four_surfaces_block10_with_edg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70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>Perspective (top left) and parallel (top right: XY; bottom left: YZ; bottom right: XZ) rendering</w:t>
      </w:r>
      <w:r>
        <w:rPr>
          <w:b w:val="0"/>
          <w:i w:val="0"/>
        </w:rPr>
        <w:t xml:space="preserve"> of </w:t>
      </w:r>
      <w:r>
        <w:rPr>
          <w:rFonts w:ascii="Courier" w:hAnsi="Courier"/>
          <w:b w:val="0"/>
          <w:i w:val="0"/>
        </w:rPr>
        <w:t>block 10</w:t>
      </w:r>
      <w:r>
        <w:rPr>
          <w:b w:val="0"/>
          <w:i w:val="0"/>
        </w:rPr>
        <w:t>.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number of nodes</w:t>
            </w:r>
          </w:p>
        </w:tc>
        <w:tc>
          <w:tcPr>
            <w:tcW w:type="dxa" w:w="4320"/>
          </w:tcPr>
          <w:p>
            <w:r>
              <w:t>200666</w:t>
            </w:r>
          </w:p>
        </w:tc>
      </w:tr>
      <w:tr>
        <w:tc>
          <w:tcPr>
            <w:tcW w:type="dxa" w:w="4320"/>
          </w:tcPr>
          <w:p>
            <w:r>
              <w:t>number of elements</w:t>
            </w:r>
          </w:p>
        </w:tc>
        <w:tc>
          <w:tcPr>
            <w:tcW w:type="dxa" w:w="4320"/>
          </w:tcPr>
          <w:p>
            <w:r>
              <w:t>188376</w:t>
            </w:r>
          </w:p>
        </w:tc>
      </w:tr>
      <w:tr>
        <w:tc>
          <w:tcPr>
            <w:tcW w:type="dxa" w:w="4320"/>
          </w:tcPr>
          <w:p>
            <w:r>
              <w:t>type of first element in block</w:t>
            </w:r>
          </w:p>
        </w:tc>
        <w:tc>
          <w:tcPr>
            <w:tcW w:type="dxa" w:w="4320"/>
          </w:tcPr>
          <w:p>
            <w:r>
              <w:rPr>
                <w:rFonts w:ascii="Courier" w:hAnsi="Courier"/>
                <w:b w:val="0"/>
                <w:i w:val="0"/>
              </w:rPr>
              <w:t>HEX8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Properties of block </w:t>
      </w:r>
      <w:r>
        <w:rPr>
          <w:rFonts w:ascii="Courier" w:hAnsi="Courier"/>
          <w:b w:val="0"/>
          <w:i w:val="0"/>
        </w:rPr>
        <w:t>foam</w:t>
      </w:r>
      <w:r>
        <w:rPr>
          <w:b w:val="0"/>
          <w:i w:val="0"/>
        </w:rPr>
        <w:t>.</w:t>
      </w:r>
    </w:p>
    <w:p>
      <w:r>
        <w:br w:type="page"/>
      </w:r>
    </w:p>
    <w:p>
      <w:pPr>
        <w:pStyle w:val="Heading1"/>
      </w:pPr>
      <w:r>
        <w:t>26. Block 10 (foam) element quality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Lucida Calligraphy" w:hAnsi="Lucida Calligraphy"/>
                <w:b w:val="0"/>
                <w:i w:val="0"/>
              </w:rPr>
              <w:t>Q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min(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max(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  <w:tc>
          <w:tcPr>
            <w:tcW w:type="dxa" w:w="1440"/>
          </w:tcPr>
          <w:p>
            <w:r>
              <w:rPr>
                <w:b w:val="0"/>
                <w:i w:val="0"/>
              </w:rPr>
              <w:t>σ</w:t>
            </w:r>
            <w:r>
              <w:rPr>
                <w:b w:val="0"/>
                <w:i w:val="0"/>
              </w:rPr>
              <w:t>/</w:t>
            </w:r>
            <w:r>
              <w:rPr>
                <w:b w:val="0"/>
                <w:i w:val="0"/>
              </w:rPr>
              <w:t>μ</w:t>
            </w:r>
            <w:r>
              <w:rPr>
                <w:b w:val="0"/>
                <w:i w:val="0"/>
              </w:rPr>
              <w:t>(</w:t>
            </w:r>
            <w:r>
              <w:rPr>
                <w:rFonts w:ascii="Lucida Calligraphy" w:hAnsi="Lucida Calligraphy"/>
                <w:b w:val="0"/>
                <w:i w:val="0"/>
              </w:rPr>
              <w:t>Q</w:t>
            </w:r>
            <w:r>
              <w:rPr>
                <w:b w:val="0"/>
                <w:i w:val="0"/>
              </w:rPr>
              <w:t>)</w:t>
            </w:r>
          </w:p>
        </w:tc>
      </w:tr>
      <w:tr>
        <w:tc>
          <w:tcPr>
            <w:tcW w:type="dxa" w:w="1440"/>
          </w:tcPr>
          <w:p>
            <w:r>
              <w:t>scaled Jacobian</w:t>
            </w:r>
          </w:p>
        </w:tc>
        <w:tc>
          <w:tcPr>
            <w:tcW w:type="dxa" w:w="1440"/>
          </w:tcPr>
          <w:p>
            <w:r>
              <w:t>0.6998</w:t>
            </w:r>
          </w:p>
        </w:tc>
        <w:tc>
          <w:tcPr>
            <w:tcW w:type="dxa" w:w="1440"/>
          </w:tcPr>
          <w:p>
            <w:r>
              <w:t>0.9903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0.03133</w:t>
            </w:r>
          </w:p>
        </w:tc>
        <w:tc>
          <w:tcPr>
            <w:tcW w:type="dxa" w:w="1440"/>
          </w:tcPr>
          <w:p>
            <w:r>
              <w:t>0.03164</w:t>
            </w:r>
          </w:p>
        </w:tc>
      </w:tr>
      <w:tr>
        <w:tc>
          <w:tcPr>
            <w:tcW w:type="dxa" w:w="1440"/>
          </w:tcPr>
          <w:p>
            <w:r>
              <w:t>shape</w:t>
            </w:r>
          </w:p>
        </w:tc>
        <w:tc>
          <w:tcPr>
            <w:tcW w:type="dxa" w:w="1440"/>
          </w:tcPr>
          <w:p>
            <w:r>
              <w:t>0.7526</w:t>
            </w:r>
          </w:p>
        </w:tc>
        <w:tc>
          <w:tcPr>
            <w:tcW w:type="dxa" w:w="1440"/>
          </w:tcPr>
          <w:p>
            <w:r>
              <w:t>0.9884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0.03306</w:t>
            </w:r>
          </w:p>
        </w:tc>
        <w:tc>
          <w:tcPr>
            <w:tcW w:type="dxa" w:w="1440"/>
          </w:tcPr>
          <w:p>
            <w:r>
              <w:t>0.03344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Element quality statistics of block </w:t>
      </w:r>
      <w:r>
        <w:rPr>
          <w:rFonts w:ascii="Courier" w:hAnsi="Courier"/>
          <w:b w:val="0"/>
          <w:i w:val="0"/>
        </w:rPr>
        <w:t>foam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0__scaled-Jacobian__histogram_plot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scaled Jacobian element quality in block </w:t>
      </w:r>
      <w:r>
        <w:rPr>
          <w:rFonts w:ascii="Courier" w:hAnsi="Courier"/>
          <w:b w:val="0"/>
          <w:i w:val="0"/>
        </w:rPr>
        <w:t>foam</w:t>
      </w:r>
      <w:r>
        <w:rPr>
          <w:b w:val="0"/>
          <w:i w:val="0"/>
        </w:rPr>
        <w:t>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1739469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lock-10__shape__histogram_plot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39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 xml:space="preserve">: </w:t>
      </w:r>
      <w:r>
        <w:rPr>
          <w:b w:val="0"/>
          <w:i w:val="0"/>
        </w:rPr>
        <w:t xml:space="preserve">Histogram of shape element quality in block </w:t>
      </w:r>
      <w:r>
        <w:rPr>
          <w:rFonts w:ascii="Courier" w:hAnsi="Courier"/>
          <w:b w:val="0"/>
          <w:i w:val="0"/>
        </w:rPr>
        <w:t>foam</w:t>
      </w:r>
      <w:r>
        <w:rPr>
          <w:b w:val="0"/>
          <w:i w:val="0"/>
        </w:rPr>
        <w:t>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