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Can Test Report</w:t>
        <w:br/>
        <w:t>root</w:t>
        <w:br/>
        <w:t>2020-12-07</w:t>
      </w:r>
    </w:p>
    <w:p>
      <w:r>
        <w:rPr>
          <w:b/>
        </w:rPr>
        <w:t>Abstract:</w:t>
      </w:r>
    </w:p>
    <w:p>
      <w:r>
        <w:t>This report is about the numerical simulation of a crushed can.</w:t>
      </w:r>
    </w:p>
    <w:p>
      <w:r>
        <w:br w:type="page"/>
      </w:r>
    </w:p>
    <w:p>
      <w:r>
        <w:br w:type="page"/>
      </w:r>
    </w:p>
    <w:p>
      <w:r>
        <w:t>This document was generated on 2020-12-07, 13:45:23 with the Automatic Report Generator (ARG) version "develop" on the Linux system runner-72989761-project-18732201-concurrent-0.</w:t>
      </w:r>
    </w:p>
    <w:p>
      <w:r>
        <w:br w:type="page"/>
      </w:r>
    </w:p>
    <w:p>
      <w:pPr>
        <w:pStyle w:val="Heading1"/>
      </w:pPr>
      <w:r>
        <w:t>1. Table of Contents</w:t>
      </w:r>
    </w:p>
    <w:p>
      <w:r>
        <w:fldChar w:fldCharType="begin"/>
        <w:instrText xml:space="preserve">TOC \o 1-3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2. List of Figures</w:t>
      </w:r>
    </w:p>
    <w:p>
      <w:r>
        <w:fldChar w:fldCharType="begin"/>
        <w:updateFields/>
        <w:instrText xml:space="preserve">TOC \h \z \c "Figure" CHARFORMAT</w:instrText>
        <w:fldChar w:fldCharType="end"/>
      </w:r>
    </w:p>
    <w:p>
      <w:r>
        <w:br w:type="page"/>
      </w:r>
    </w:p>
    <w:p>
      <w:pPr>
        <w:pStyle w:val="Heading1"/>
      </w:pPr>
      <w:r>
        <w:t>3. List of Tables</w:t>
      </w:r>
    </w:p>
    <w:p>
      <w:r>
        <w:fldChar w:fldCharType="begin"/>
        <w:updateFields/>
        <w:instrText xml:space="preserve">TOC \h \z \c "Table" CHARFORMAT</w:instrText>
        <w:fldChar w:fldCharType="end"/>
      </w:r>
    </w:p>
    <w:p>
      <w:r>
        <w:br w:type="page"/>
      </w:r>
    </w:p>
    <w:p>
      <w:r>
        <w:br w:type="page"/>
      </w:r>
    </w:p>
    <w:p>
      <w:pPr>
        <w:pStyle w:val="Heading1"/>
      </w:pPr>
      <w:r>
        <w:t>4. Introduction</w:t>
      </w:r>
    </w:p>
    <w:p>
      <w:r>
        <w:br w:type="page"/>
      </w:r>
    </w:p>
    <w:p>
      <w:pPr>
        <w:pStyle w:val="Heading1"/>
      </w:pPr>
      <w:r>
        <w:t>5. The Can Case</w:t>
      </w:r>
    </w:p>
    <w:p>
      <w:pPr>
        <w:pStyle w:val="Heading2"/>
      </w:pPr>
      <w:r>
        <w:t>5.1. Model Meta-Information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item</w:t>
            </w:r>
          </w:p>
        </w:tc>
        <w:tc>
          <w:tcPr>
            <w:tcW w:type="dxa" w:w="4320"/>
          </w:tcPr>
          <w:p>
            <w:r>
              <w:t>number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Exodus II files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1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element blocks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2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element fields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1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elements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7152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node fields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3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node sets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2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nodes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10088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side sets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1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time-steps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44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Topological properties of </w:t>
      </w:r>
      <w:r>
        <w:rPr>
          <w:rFonts w:ascii="Courier" w:hAnsi="Courier"/>
          <w:b w:val="0"/>
          <w:i w:val="0"/>
        </w:rPr>
        <w:t>can.ex2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block ID</w:t>
            </w:r>
          </w:p>
        </w:tc>
        <w:tc>
          <w:tcPr>
            <w:tcW w:type="dxa" w:w="4320"/>
          </w:tcPr>
          <w:p>
            <w:r>
              <w:t>block name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1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Unnamed block ID: 1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2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Unnamed block ID: 2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Element blocks of </w:t>
      </w:r>
      <w:r>
        <w:rPr>
          <w:rFonts w:ascii="Courier" w:hAnsi="Courier"/>
          <w:b w:val="0"/>
          <w:i w:val="0"/>
        </w:rPr>
        <w:t>can.ex2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node set ID</w:t>
            </w:r>
          </w:p>
        </w:tc>
        <w:tc>
          <w:tcPr>
            <w:tcW w:type="dxa" w:w="4320"/>
          </w:tcPr>
          <w:p>
            <w:r>
              <w:t>node set name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1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Unnamed set ID: 1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100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Unnamed set ID: 100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>Node</w:t>
      </w:r>
      <w:r>
        <w:rPr>
          <w:b w:val="0"/>
          <w:i w:val="0"/>
        </w:rPr>
        <w:t xml:space="preserve"> sets of </w:t>
      </w:r>
      <w:r>
        <w:rPr>
          <w:rFonts w:ascii="Courier" w:hAnsi="Courier"/>
          <w:b w:val="0"/>
          <w:i w:val="0"/>
        </w:rPr>
        <w:t>can.ex2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side set ID</w:t>
            </w:r>
          </w:p>
        </w:tc>
        <w:tc>
          <w:tcPr>
            <w:tcW w:type="dxa" w:w="4320"/>
          </w:tcPr>
          <w:p>
            <w:r>
              <w:t>side set name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4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Unnamed set ID: 4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>Side</w:t>
      </w:r>
      <w:r>
        <w:rPr>
          <w:b w:val="0"/>
          <w:i w:val="0"/>
        </w:rPr>
        <w:t xml:space="preserve"> sets of </w:t>
      </w:r>
      <w:r>
        <w:rPr>
          <w:rFonts w:ascii="Courier" w:hAnsi="Courier"/>
          <w:b w:val="0"/>
          <w:i w:val="0"/>
        </w:rPr>
        <w:t>can.ex2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variable</w:t>
            </w:r>
          </w:p>
        </w:tc>
        <w:tc>
          <w:tcPr>
            <w:tcW w:type="dxa" w:w="4320"/>
          </w:tcPr>
          <w:p>
            <w:r>
              <w:t>type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ACCL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NODAL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DISPL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NODAL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VEL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NODAL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EQPS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ELEMENT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KE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GLOBAL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NSTEPS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GLOBAL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TMSTEP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GLOBAL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XMOM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GLOBAL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YMOM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GLOBAL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ZMOM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GLOBAL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Variables of </w:t>
      </w:r>
      <w:r>
        <w:rPr>
          <w:rFonts w:ascii="Courier" w:hAnsi="Courier"/>
          <w:b w:val="0"/>
          <w:i w:val="0"/>
        </w:rPr>
        <w:t>can.ex2</w:t>
      </w:r>
    </w:p>
    <w:p>
      <w:pPr>
        <w:pStyle w:val="Heading2"/>
      </w:pPr>
      <w:r>
        <w:t>5.2. Mesh Blocks</w:t>
      </w:r>
    </w:p>
    <w:p>
      <w:r>
        <w:br w:type="page"/>
      </w:r>
    </w:p>
    <w:p>
      <w:pPr>
        <w:pStyle w:val="Heading1"/>
      </w:pPr>
      <w:r>
        <w:t>6. Block 1 (Unnamed block ID: 1) summary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343970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_four_surfaces_block1_with_edg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4397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block 1</w:t>
      </w:r>
      <w:r>
        <w:rPr>
          <w:b w:val="0"/>
          <w:i w:val="0"/>
        </w:rPr>
        <w:t>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property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number of nodes</w:t>
            </w:r>
          </w:p>
        </w:tc>
        <w:tc>
          <w:tcPr>
            <w:tcW w:type="dxa" w:w="4320"/>
          </w:tcPr>
          <w:p>
            <w:r>
              <w:t>6724</w:t>
            </w:r>
          </w:p>
        </w:tc>
      </w:tr>
      <w:tr>
        <w:tc>
          <w:tcPr>
            <w:tcW w:type="dxa" w:w="4320"/>
          </w:tcPr>
          <w:p>
            <w:r>
              <w:t>number of elements</w:t>
            </w:r>
          </w:p>
        </w:tc>
        <w:tc>
          <w:tcPr>
            <w:tcW w:type="dxa" w:w="4320"/>
          </w:tcPr>
          <w:p>
            <w:r>
              <w:t>4800</w:t>
            </w:r>
          </w:p>
        </w:tc>
      </w:tr>
      <w:tr>
        <w:tc>
          <w:tcPr>
            <w:tcW w:type="dxa" w:w="4320"/>
          </w:tcPr>
          <w:p>
            <w:r>
              <w:t>type of first element in block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HEX8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Properties of block </w:t>
      </w:r>
      <w:r>
        <w:rPr>
          <w:rFonts w:ascii="Courier" w:hAnsi="Courier"/>
          <w:b w:val="0"/>
          <w:i w:val="0"/>
        </w:rPr>
        <w:t>Unnamed block ID: 1</w:t>
      </w:r>
      <w:r>
        <w:rPr>
          <w:b w:val="0"/>
          <w:i w:val="0"/>
        </w:rPr>
        <w:t>.</w:t>
      </w:r>
    </w:p>
    <w:p>
      <w:r>
        <w:br w:type="page"/>
      </w:r>
    </w:p>
    <w:p>
      <w:pPr>
        <w:pStyle w:val="Heading1"/>
      </w:pPr>
      <w:r>
        <w:t>7. Block 1 (Unnamed block ID: 1) element quality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rFonts w:ascii="Lucida Calligraphy" w:hAnsi="Lucida Calligraphy"/>
                <w:b w:val="0"/>
                <w:i w:val="0"/>
              </w:rPr>
              <w:t>Q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min(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max(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/</w:t>
            </w:r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</w:tr>
      <w:tr>
        <w:tc>
          <w:tcPr>
            <w:tcW w:type="dxa" w:w="1440"/>
          </w:tcPr>
          <w:p>
            <w:r>
              <w:t>scaled Jacobian</w:t>
            </w:r>
          </w:p>
        </w:tc>
        <w:tc>
          <w:tcPr>
            <w:tcW w:type="dxa" w:w="1440"/>
          </w:tcPr>
          <w:p>
            <w:r>
              <w:t>0.9992</w:t>
            </w:r>
          </w:p>
        </w:tc>
        <w:tc>
          <w:tcPr>
            <w:tcW w:type="dxa" w:w="1440"/>
          </w:tcPr>
          <w:p>
            <w:r>
              <w:t>0.9992</w:t>
            </w:r>
          </w:p>
        </w:tc>
        <w:tc>
          <w:tcPr>
            <w:tcW w:type="dxa" w:w="1440"/>
          </w:tcPr>
          <w:p>
            <w:r>
              <w:t>0.9992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shape</w:t>
            </w:r>
          </w:p>
        </w:tc>
        <w:tc>
          <w:tcPr>
            <w:tcW w:type="dxa" w:w="1440"/>
          </w:tcPr>
          <w:p>
            <w:r>
              <w:t>0.4525</w:t>
            </w:r>
          </w:p>
        </w:tc>
        <w:tc>
          <w:tcPr>
            <w:tcW w:type="dxa" w:w="1440"/>
          </w:tcPr>
          <w:p>
            <w:r>
              <w:t>0.4549</w:t>
            </w:r>
          </w:p>
        </w:tc>
        <w:tc>
          <w:tcPr>
            <w:tcW w:type="dxa" w:w="1440"/>
          </w:tcPr>
          <w:p>
            <w:r>
              <w:t>0.4572</w:t>
            </w:r>
          </w:p>
        </w:tc>
        <w:tc>
          <w:tcPr>
            <w:tcW w:type="dxa" w:w="1440"/>
          </w:tcPr>
          <w:p>
            <w:r>
              <w:t>0.00188</w:t>
            </w:r>
          </w:p>
        </w:tc>
        <w:tc>
          <w:tcPr>
            <w:tcW w:type="dxa" w:w="1440"/>
          </w:tcPr>
          <w:p>
            <w:r>
              <w:t>0.004134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Element quality statistics of block </w:t>
      </w:r>
      <w:r>
        <w:rPr>
          <w:rFonts w:ascii="Courier" w:hAnsi="Courier"/>
          <w:b w:val="0"/>
          <w:i w:val="0"/>
        </w:rPr>
        <w:t>Unnamed block ID: 1</w:t>
      </w:r>
      <w:r>
        <w:rPr>
          <w:b w:val="0"/>
          <w:i w:val="0"/>
        </w:rPr>
        <w:t>.</w:t>
      </w:r>
    </w:p>
    <w:p>
      <w:r>
        <w:rPr>
          <w:b w:val="0"/>
          <w:i w:val="0"/>
        </w:rPr>
        <w:t xml:space="preserve">Histogram of scaled Jacobian element quality in block </w:t>
      </w:r>
      <w:r>
        <w:rPr>
          <w:rFonts w:ascii="Courier" w:hAnsi="Courier"/>
          <w:b w:val="0"/>
          <w:i w:val="0"/>
        </w:rPr>
        <w:t>Unnamed block ID: 1</w:t>
      </w:r>
      <w:r>
        <w:rPr>
          <w:b w:val="0"/>
          <w:i w:val="0"/>
        </w:rPr>
        <w:t xml:space="preserve"> is too narrow to be inserted (coefficient of variation: 0.0 &lt; 0.001).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320000" cy="15288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1__shape__histogram_plo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528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Histogram of shape element quality in block </w:t>
      </w:r>
      <w:r>
        <w:rPr>
          <w:rFonts w:ascii="Courier" w:hAnsi="Courier"/>
          <w:b w:val="0"/>
          <w:i w:val="0"/>
        </w:rPr>
        <w:t>Unnamed block ID: 1</w:t>
      </w:r>
      <w:r>
        <w:rPr>
          <w:b w:val="0"/>
          <w:i w:val="0"/>
        </w:rPr>
        <w:t>.</w:t>
      </w:r>
    </w:p>
    <w:p>
      <w:pPr>
        <w:pStyle w:val="Subtitle"/>
      </w:pPr>
      <w:r>
        <w:t>Comment by Author:</w:t>
      </w:r>
    </w:p>
    <w:p>
      <w:r>
        <w:t>This block represents only one half of a can in order to simplify the simulation.</w:t>
      </w:r>
    </w:p>
    <w:p>
      <w:r>
        <w:br w:type="page"/>
      </w:r>
    </w:p>
    <w:p>
      <w:pPr>
        <w:pStyle w:val="Heading1"/>
      </w:pPr>
      <w:r>
        <w:t>8. Block 2 (Unnamed block ID: 2) summary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26796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1.0_3.5999999046325684_-6.499999523162842_four_surfaces_block2_with_edge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796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block 2</w:t>
      </w:r>
      <w:r>
        <w:rPr>
          <w:b w:val="0"/>
          <w:i w:val="0"/>
        </w:rPr>
        <w:t>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property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number of nodes</w:t>
            </w:r>
          </w:p>
        </w:tc>
        <w:tc>
          <w:tcPr>
            <w:tcW w:type="dxa" w:w="4320"/>
          </w:tcPr>
          <w:p>
            <w:r>
              <w:t>3364</w:t>
            </w:r>
          </w:p>
        </w:tc>
      </w:tr>
      <w:tr>
        <w:tc>
          <w:tcPr>
            <w:tcW w:type="dxa" w:w="4320"/>
          </w:tcPr>
          <w:p>
            <w:r>
              <w:t>number of elements</w:t>
            </w:r>
          </w:p>
        </w:tc>
        <w:tc>
          <w:tcPr>
            <w:tcW w:type="dxa" w:w="4320"/>
          </w:tcPr>
          <w:p>
            <w:r>
              <w:t>2352</w:t>
            </w:r>
          </w:p>
        </w:tc>
      </w:tr>
      <w:tr>
        <w:tc>
          <w:tcPr>
            <w:tcW w:type="dxa" w:w="4320"/>
          </w:tcPr>
          <w:p>
            <w:r>
              <w:t>type of first element in block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HEX8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Properties of block </w:t>
      </w:r>
      <w:r>
        <w:rPr>
          <w:rFonts w:ascii="Courier" w:hAnsi="Courier"/>
          <w:b w:val="0"/>
          <w:i w:val="0"/>
        </w:rPr>
        <w:t>Unnamed block ID: 2</w:t>
      </w:r>
      <w:r>
        <w:rPr>
          <w:b w:val="0"/>
          <w:i w:val="0"/>
        </w:rPr>
        <w:t>.</w:t>
      </w:r>
    </w:p>
    <w:p>
      <w:r>
        <w:br w:type="page"/>
      </w:r>
    </w:p>
    <w:p>
      <w:pPr>
        <w:pStyle w:val="Heading1"/>
      </w:pPr>
      <w:r>
        <w:t>9. Block 2 (Unnamed block ID: 2) element quality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rFonts w:ascii="Lucida Calligraphy" w:hAnsi="Lucida Calligraphy"/>
                <w:b w:val="0"/>
                <w:i w:val="0"/>
              </w:rPr>
              <w:t>Q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min(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max(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/</w:t>
            </w:r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</w:tr>
      <w:tr>
        <w:tc>
          <w:tcPr>
            <w:tcW w:type="dxa" w:w="1440"/>
          </w:tcPr>
          <w:p>
            <w:r>
              <w:t>scaled Jacobian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shape</w:t>
            </w:r>
          </w:p>
        </w:tc>
        <w:tc>
          <w:tcPr>
            <w:tcW w:type="dxa" w:w="1440"/>
          </w:tcPr>
          <w:p>
            <w:r>
              <w:t>0.7197</w:t>
            </w:r>
          </w:p>
        </w:tc>
        <w:tc>
          <w:tcPr>
            <w:tcW w:type="dxa" w:w="1440"/>
          </w:tcPr>
          <w:p>
            <w:r>
              <w:t>0.7197</w:t>
            </w:r>
          </w:p>
        </w:tc>
        <w:tc>
          <w:tcPr>
            <w:tcW w:type="dxa" w:w="1440"/>
          </w:tcPr>
          <w:p>
            <w:r>
              <w:t>0.7197</w:t>
            </w:r>
          </w:p>
        </w:tc>
        <w:tc>
          <w:tcPr>
            <w:tcW w:type="dxa" w:w="1440"/>
          </w:tcPr>
          <w:p>
            <w:r>
              <w:t>2.148e-07</w:t>
            </w:r>
          </w:p>
        </w:tc>
        <w:tc>
          <w:tcPr>
            <w:tcW w:type="dxa" w:w="1440"/>
          </w:tcPr>
          <w:p>
            <w:r>
              <w:t>2.984e-07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Element quality statistics of block </w:t>
      </w:r>
      <w:r>
        <w:rPr>
          <w:rFonts w:ascii="Courier" w:hAnsi="Courier"/>
          <w:b w:val="0"/>
          <w:i w:val="0"/>
        </w:rPr>
        <w:t>Unnamed block ID: 2</w:t>
      </w:r>
      <w:r>
        <w:rPr>
          <w:b w:val="0"/>
          <w:i w:val="0"/>
        </w:rPr>
        <w:t>.</w:t>
      </w:r>
    </w:p>
    <w:p>
      <w:r>
        <w:rPr>
          <w:b w:val="0"/>
          <w:i w:val="0"/>
        </w:rPr>
        <w:t xml:space="preserve">Histogram of scaled Jacobian element quality in block </w:t>
      </w:r>
      <w:r>
        <w:rPr>
          <w:rFonts w:ascii="Courier" w:hAnsi="Courier"/>
          <w:b w:val="0"/>
          <w:i w:val="0"/>
        </w:rPr>
        <w:t>Unnamed block ID: 2</w:t>
      </w:r>
      <w:r>
        <w:rPr>
          <w:b w:val="0"/>
          <w:i w:val="0"/>
        </w:rPr>
        <w:t xml:space="preserve"> is too narrow to be inserted (coefficient of variation: 0.0 &lt; 0.001).</w:t>
      </w:r>
    </w:p>
    <w:p>
      <w:r>
        <w:rPr>
          <w:b w:val="0"/>
          <w:i w:val="0"/>
        </w:rPr>
        <w:t xml:space="preserve">Histogram of shape element quality in block </w:t>
      </w:r>
      <w:r>
        <w:rPr>
          <w:rFonts w:ascii="Courier" w:hAnsi="Courier"/>
          <w:b w:val="0"/>
          <w:i w:val="0"/>
        </w:rPr>
        <w:t>Unnamed block ID: 2</w:t>
      </w:r>
      <w:r>
        <w:rPr>
          <w:b w:val="0"/>
          <w:i w:val="0"/>
        </w:rPr>
        <w:t xml:space="preserve"> is too narrow to be inserted (coefficient of variation: 2.9841980535307454e-07 &lt; 0.001).</w:t>
      </w:r>
    </w:p>
    <w:p>
      <w:pPr>
        <w:pStyle w:val="Subtitle"/>
      </w:pPr>
      <w:r>
        <w:t>Explanation:</w:t>
      </w:r>
    </w:p>
    <w:p>
      <w:r>
        <w:t>This block represents a plate used to crush the can.</w:t>
      </w:r>
    </w:p>
    <w:p>
      <w:r>
        <w:br w:type="page"/>
      </w:r>
    </w:p>
    <w:p>
      <w:pPr>
        <w:pStyle w:val="Heading2"/>
      </w:pPr>
      <w:r>
        <w:t>9.1. Visualizations of Some Available Attributes</w:t>
      </w:r>
    </w:p>
    <w:p>
      <w:pPr>
        <w:pStyle w:val="Heading3"/>
      </w:pPr>
      <w:r>
        <w:t>9.1.1. Surface Renderings of Initial State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880000" cy="238269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QPS0_20.0_-16.0_-40.0_surfac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3826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880000" cy="238269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EL0_20.0_-16.0_-40.0_surfac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3826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9.1.2. Surface Renderings at Intermediate Time Step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880000" cy="228196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QPS21_20.0_-16.0_-40.0_surfac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819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880000" cy="228196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EL21_20.0_-16.0_-40.0_surfac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819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9.1.3. Surface Renderings of Final State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880000" cy="2309383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QPS43_20.0_-16.0_-40.0_surfac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3093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880000" cy="231804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EL43_20.0_-16.0_-40.0_surfac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3180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10. Results</w:t>
      </w:r>
    </w:p>
    <w:p>
      <w:pPr>
        <w:pStyle w:val="Heading2"/>
      </w:pPr>
      <w:r>
        <w:t>10.1. Quantities of Interest; Margins</w:t>
      </w:r>
    </w:p>
    <w:p>
      <w:r>
        <w:t>\begin{description}</w:t>
        <w:br/>
        <w:t>\item[Requirements:]\hfill</w:t>
        <w:br/>
        <w:t>\begin{itemize}</w:t>
        <w:br/>
        <w:t>\item</w:t>
        <w:br/>
        <w:t>Tensile yield stress is 20000 psi.</w:t>
        <w:br/>
        <w:t>\item</w:t>
        <w:br/>
        <w:t>Required factor of safety is 3.</w:t>
        <w:br/>
        <w:t>\end{itemize}</w:t>
        <w:br/>
        <w:br/>
        <w:t>\item[Calculated Performance:]\hfill</w:t>
        <w:br/>
        <w:t>\begin{itemize}</w:t>
        <w:br/>
        <w:t>\item The calculated maximum nodal projected Mises stress is 7904.79 psi.</w:t>
        <w:br/>
        <w:t>\item The calculated normalized margin of maximum von Mises stress is -0.062.</w:t>
        <w:br/>
        <w:t>\end{itemize}</w:t>
        <w:br/>
        <w:t>\end{description}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