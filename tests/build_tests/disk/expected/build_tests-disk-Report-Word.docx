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Disk Test Report</w:t>
        <w:br/>
        <w:t>root</w:t>
        <w:br/>
        <w:t>2021-11-25</w:t>
      </w:r>
    </w:p>
    <w:p>
      <w:r>
        <w:rPr>
          <w:b/>
        </w:rPr>
        <w:t>Abstract:</w:t>
      </w:r>
    </w:p>
    <w:p>
      <w:r>
        <w:t>This report is about the numerical simulation of a heated disk spinning in air at ambiant temperature.</w:t>
        <w:br/>
        <w:br/>
        <w:t>It was generated using the Automatic Report Generator (ARG).</w:t>
        <w:br/>
      </w:r>
    </w:p>
    <w:p>
      <w:r>
        <w:br w:type="page"/>
      </w:r>
    </w:p>
    <w:p>
      <w:r>
        <w:br w:type="page"/>
      </w:r>
    </w:p>
    <w:p>
      <w:r>
        <w:t>This document was generated on 2021-11-25, 10:20:35 with the Automatic Report Generator (ARG) version "develop" on the Linux system runner-xxurkrix-project-18732201-concurrent-0.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Introduction</w:t>
      </w:r>
    </w:p>
    <w:p>
      <w:r>
        <w:t>The current implementation offers the ability to integrate text, VTK-generated</w:t>
        <w:br/>
        <w:t>visualizations, MatPlotLib plots, and other artifacts, in a LaTeX or Word document.</w:t>
        <w:br/>
        <w:t>PyLaTeX and Python-docx are used to glue of all this together.</w:t>
        <w:br/>
        <w:br/>
      </w:r>
    </w:p>
    <w:p>
      <w:r>
        <w:br w:type="page"/>
      </w:r>
    </w:p>
    <w:p>
      <w:pPr>
        <w:pStyle w:val="Heading1"/>
      </w:pPr>
      <w:r>
        <w:t>The Spinning Heated Disk Case</w:t>
      </w:r>
    </w:p>
    <w:p>
      <w:pPr>
        <w:pStyle w:val="Heading2"/>
      </w:pPr>
      <w:r>
        <w:t>Model Meta-Information</w:t>
      </w:r>
    </w:p>
    <w:p>
      <w:r>
        <w:t>This section provides an overview of the data set used for this analysis.</w:t>
        <w:br/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item</w:t>
            </w:r>
          </w:p>
        </w:tc>
        <w:tc>
          <w:tcPr>
            <w:tcW w:type="dxa" w:w="4320"/>
          </w:tcPr>
          <w:p>
            <w:r>
              <w:t>number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Exodus II files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element blocks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elements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7472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node fields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7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node sets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3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nodes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8499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side sets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7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 xml:space="preserve">Topological properties of </w:t>
      </w:r>
      <w:r>
        <w:rPr>
          <w:rFonts w:ascii="Courier" w:hAnsi="Courier"/>
        </w:rPr>
        <w:t>disk_out_ref.ex2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block ID</w:t>
            </w:r>
          </w:p>
        </w:tc>
        <w:tc>
          <w:tcPr>
            <w:tcW w:type="dxa" w:w="4320"/>
          </w:tcPr>
          <w:p>
            <w:r>
              <w:t>block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block ID: 1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 xml:space="preserve">Element blocks of </w:t>
      </w:r>
      <w:r>
        <w:rPr>
          <w:rFonts w:ascii="Courier" w:hAnsi="Courier"/>
        </w:rPr>
        <w:t>disk_out_ref.ex2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node set ID</w:t>
            </w:r>
          </w:p>
        </w:tc>
        <w:tc>
          <w:tcPr>
            <w:tcW w:type="dxa" w:w="4320"/>
          </w:tcPr>
          <w:p>
            <w:r>
              <w:t>node set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2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3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3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>Node</w:t>
      </w:r>
      <w:r>
        <w:rPr/>
        <w:t xml:space="preserve"> sets of </w:t>
      </w:r>
      <w:r>
        <w:rPr>
          <w:rFonts w:ascii="Courier" w:hAnsi="Courier"/>
        </w:rPr>
        <w:t>disk_out_ref.ex2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side set ID</w:t>
            </w:r>
          </w:p>
        </w:tc>
        <w:tc>
          <w:tcPr>
            <w:tcW w:type="dxa" w:w="4320"/>
          </w:tcPr>
          <w:p>
            <w:r>
              <w:t>side set name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1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1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2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2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3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3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4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4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5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5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6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6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7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Unnamed set ID: 7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>Side</w:t>
      </w:r>
      <w:r>
        <w:rPr/>
        <w:t xml:space="preserve"> sets of </w:t>
      </w:r>
      <w:r>
        <w:rPr>
          <w:rFonts w:ascii="Courier" w:hAnsi="Courier"/>
        </w:rPr>
        <w:t>disk_out_ref.ex2</w:t>
      </w:r>
    </w:p>
    <w:tbl>
      <w:tblPr>
        <w:tblStyle w:val="LightList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variable</w:t>
            </w:r>
          </w:p>
        </w:tc>
        <w:tc>
          <w:tcPr>
            <w:tcW w:type="dxa" w:w="4320"/>
          </w:tcPr>
          <w:p>
            <w:r>
              <w:t>type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AsH3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CH4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GaMe3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H2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Pres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Temp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  <w:tr>
        <w:tc>
          <w:tcPr>
            <w:tcW w:type="dxa" w:w="4320"/>
          </w:tcPr>
          <w:p>
            <w:pPr>
              <w:pStyle w:val="MacroText"/>
            </w:pPr>
            <w:r>
              <w:t>V</w:t>
            </w:r>
          </w:p>
        </w:tc>
        <w:tc>
          <w:tcPr>
            <w:tcW w:type="dxa" w:w="4320"/>
          </w:tcPr>
          <w:p>
            <w:pPr>
              <w:pStyle w:val="MacroText"/>
            </w:pPr>
            <w:r>
              <w:t>NODAL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 xml:space="preserve">: </w:t>
      </w:r>
      <w:r>
        <w:rPr/>
        <w:t xml:space="preserve">Variables of </w:t>
      </w:r>
      <w:r>
        <w:rPr>
          <w:rFonts w:ascii="Courier" w:hAnsi="Courier"/>
        </w:rPr>
        <w:t>disk_out_ref.ex2</w:t>
      </w:r>
    </w:p>
    <w:p>
      <w:pPr>
        <w:pStyle w:val="Heading2"/>
      </w:pPr>
      <w:r>
        <w:t>Visualizations of Some Available Attributes</w:t>
      </w:r>
    </w:p>
    <w:p>
      <w:pPr>
        <w:pStyle w:val="Heading3"/>
      </w:pPr>
      <w:r>
        <w:t>Surface Renderings</w:t>
      </w:r>
    </w:p>
    <w:p>
      <w:r>
        <w:t>We begin by presenting some surface renderings of the data set for several of its scalar or vector attributes.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43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s_30.0_0.0_-50.0_surfa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Translucent surface rendering of disk_out_ref.ex2.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433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_30.0_0.0_-50.0_surf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Translucent surface rendering of disk_out_ref.ex2.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433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2_30.0_0.0_-50.0_surfac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Translucent surface rendering of disk_out_ref.ex2.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4334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4_30.0_0.0_-50.0_surfac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Translucent surface rendering of disk_out_ref.ex2.</w:t>
      </w:r>
    </w:p>
    <w:p>
      <w:pPr>
        <w:pStyle w:val="Heading3"/>
      </w:pPr>
      <w:r>
        <w:t>Isocontours</w:t>
      </w:r>
    </w:p>
    <w:p>
      <w:r>
        <w:t>We now look at two different isocontours for the temperature values contained in this data set.</w:t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40626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310.0_30.0_0.0_-50.0_contou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06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Isocontour at value 310.0 rendering of disk_out_ref.ex2.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317106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850.0_30.0_0.0_-50.0_contou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1710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Isocontour at value 850.0 rendering of disk_out_ref.ex2.</w:t>
      </w:r>
    </w:p>
    <w:p>
      <w:r>
        <w:t>Note that, unlike surface renderings, isocontouring only makes sense for point-centered, scalar attributes. If the variable is cell-centered instead, it must be interpolated before iso-contours can be computed. As a result, interpolation errors will occur.</w:t>
        <w:br/>
        <w:br/>
        <w:t>We chose two isocontour values that are close enough from the minimum and maximum values for that attribute, because we want to highlight:</w:t>
        <w:br/>
        <w:t>- the heated disk;</w:t>
        <w:br/>
        <w:t>- the cooler air mass surrounding it.</w:t>
        <w:br/>
        <w:br/>
        <w:t>In a more refined implementation of this generator, we could specificy a range of values so several contours can be shown in the same image.</w:t>
        <w:br/>
        <w:br/>
      </w:r>
    </w:p>
    <w:p>
      <w:pPr>
        <w:pStyle w:val="Heading3"/>
      </w:pPr>
      <w:r>
        <w:t>Clips</w:t>
      </w:r>
    </w:p>
    <w:p>
      <w:r>
        <w:t>We finish by clipping the dataset with a plane, and surface rendering the result.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40673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-1.5_-1.0_0.8_30.0_0.0_-50.0_clip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067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Plane clip rendering of disk_out_ref.ex2.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80000" cy="240673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s_-1.5_-1.0_0.8_30.0_0.0_-50.0_cli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067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 w:dirty="true"/>
        <w:instrText>SEQ FIGURE  \* ARABIC</w:instrText>
        <w:fldChar w:fldCharType="end"/>
      </w:r>
      <w:r>
        <w:t>: Plane clip rendering of disk_out_ref.ex2.</w:t>
      </w:r>
    </w:p>
    <w:p>
      <w:r>
        <w:br w:type="page"/>
      </w:r>
    </w:p>
    <w:p>
      <w:pPr>
        <w:pStyle w:val="Heading1"/>
      </w:pPr>
      <w:r>
        <w:t>Results</w:t>
      </w:r>
    </w:p>
    <w:p>
      <w:r>
        <w:t>This chapter describes key results of the analysis workflow instance.</w:t>
      </w:r>
    </w:p>
    <w:p>
      <w:pPr>
        <w:pStyle w:val="Heading2"/>
      </w:pPr>
      <w:r>
        <w:t>Quantities of Interest -- Margin</w:t>
      </w:r>
    </w:p>
    <w:p>
      <w:pPr>
        <w:pStyle w:val="Heading3"/>
      </w:pPr>
      <w:r>
        <w:t>Requirements</w:t>
      </w:r>
    </w:p>
    <w:p>
      <w:r>
        <w:t>Tensile yield stress is 20000 psi</w:t>
      </w:r>
    </w:p>
    <w:p>
      <w:r>
        <w:t>Required factor of safety is 3.</w:t>
      </w:r>
    </w:p>
    <w:p>
      <w:pPr>
        <w:pStyle w:val="Heading3"/>
      </w:pPr>
      <w:r>
        <w:t>Calculated Performance</w:t>
      </w:r>
    </w:p>
    <w:p>
      <w:r>
        <w:t>The calculated maximum nodal projected Mises stress is 7904.79 psi.</w:t>
      </w:r>
    </w:p>
    <w:p>
      <w:r>
        <w:t>The calculated normalized margin of maximum von Mises stress is -0.062.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