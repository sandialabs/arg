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Key=Value File Test Report</w:t>
        <w:br/>
        <w:t>root</w:t>
        <w:br/>
        <w:t>2021-11-25</w:t>
      </w:r>
    </w:p>
    <w:p>
      <w:r>
        <w:rPr>
          <w:b/>
        </w:rPr>
        <w:t>Abstract:</w:t>
      </w:r>
    </w:p>
    <w:p>
      <w:r>
        <w:t>This report outlines some plotting capabilities of the ARG's Generator applied to a key=value file.</w:t>
        <w:br/>
      </w:r>
    </w:p>
    <w:p>
      <w:r>
        <w:br w:type="page"/>
      </w:r>
    </w:p>
    <w:p>
      <w:r>
        <w:br w:type="page"/>
      </w:r>
    </w:p>
    <w:p>
      <w:r>
        <w:t>This document was generated on 2021-11-25, 10:19:45 with the Automatic Report Generator (ARG) version "develop" on the Linux system runner--azerasq-project-18732201-concurrent-0.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This sample report illustrates the automatic report generator (ARG).</w:t>
      </w:r>
    </w:p>
    <w:p>
      <w:r>
        <w:br w:type="page"/>
      </w:r>
    </w:p>
    <w:p>
      <w:pPr>
        <w:pStyle w:val="Heading1"/>
      </w:pPr>
      <w:r>
        <w:t>Key/Value Files</w:t>
      </w:r>
    </w:p>
    <w:p>
      <w:pPr>
        <w:pStyle w:val="Heading2"/>
      </w:pPr>
      <w:r>
        <w:t>Per-File Meta-Information</w:t>
      </w:r>
    </w:p>
    <w:p>
      <w:r>
        <w:t>This section provides an overview of each of the key/value files included in the provided data directory.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file name</w:t>
            </w:r>
          </w:p>
        </w:tc>
        <w:tc>
          <w:tcPr>
            <w:tcW w:type="dxa" w:w="2880"/>
          </w:tcPr>
          <w:p>
            <w:r>
              <w:t>number of keys</w:t>
            </w:r>
          </w:p>
        </w:tc>
        <w:tc>
          <w:tcPr>
            <w:tcW w:type="dxa" w:w="2880"/>
          </w:tcPr>
          <w:p>
            <w:r>
              <w:t>number of unique values</w:t>
            </w:r>
          </w:p>
        </w:tc>
      </w:tr>
      <w:tr>
        <w:tc>
          <w:tcPr>
            <w:tcW w:type="dxa" w:w="2880"/>
          </w:tcPr>
          <w:p>
            <w:pPr>
              <w:pStyle w:val="MacroText"/>
            </w:pPr>
            <w:r>
              <w:t>tables.ini</w:t>
            </w:r>
          </w:p>
        </w:tc>
        <w:tc>
          <w:tcPr>
            <w:tcW w:type="dxa" w:w="288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MacroText"/>
            </w:pPr>
            <w:r>
              <w:t>3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Meta-information of </w:t>
      </w:r>
      <w:r>
        <w:rPr>
          <w:rFonts w:ascii="Courier" w:hAnsi="Courier"/>
        </w:rPr>
        <w:t>tables.ini</w:t>
      </w:r>
      <w:r>
        <w:rPr/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file name</w:t>
            </w:r>
          </w:p>
        </w:tc>
        <w:tc>
          <w:tcPr>
            <w:tcW w:type="dxa" w:w="2880"/>
          </w:tcPr>
          <w:p>
            <w:r>
              <w:t>number of keys</w:t>
            </w:r>
          </w:p>
        </w:tc>
        <w:tc>
          <w:tcPr>
            <w:tcW w:type="dxa" w:w="2880"/>
          </w:tcPr>
          <w:p>
            <w:r>
              <w:t>number of unique values</w:t>
            </w:r>
          </w:p>
        </w:tc>
      </w:tr>
      <w:tr>
        <w:tc>
          <w:tcPr>
            <w:tcW w:type="dxa" w:w="2880"/>
          </w:tcPr>
          <w:p>
            <w:pPr>
              <w:pStyle w:val="MacroText"/>
            </w:pPr>
            <w:r>
              <w:t>repeat_tables.ini</w:t>
            </w:r>
          </w:p>
        </w:tc>
        <w:tc>
          <w:tcPr>
            <w:tcW w:type="dxa" w:w="2880"/>
          </w:tcPr>
          <w:p>
            <w:pPr>
              <w:pStyle w:val="MacroText"/>
            </w:pPr>
            <w:r>
              <w:t>6</w:t>
            </w:r>
          </w:p>
        </w:tc>
        <w:tc>
          <w:tcPr>
            <w:tcW w:type="dxa" w:w="2880"/>
          </w:tcPr>
          <w:p>
            <w:pPr>
              <w:pStyle w:val="MacroText"/>
            </w:pPr>
            <w:r>
              <w:t>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Meta-information of </w:t>
      </w:r>
      <w:r>
        <w:rPr>
          <w:rFonts w:ascii="Courier" w:hAnsi="Courier"/>
        </w:rPr>
        <w:t>repeat_tables.ini</w:t>
      </w:r>
      <w:r>
        <w:rPr/>
        <w:t>.</w:t>
      </w:r>
    </w:p>
    <w:p>
      <w:pPr>
        <w:pStyle w:val="Heading2"/>
      </w:pPr>
      <w:r>
        <w:t>Directory Meta-Information</w:t>
      </w:r>
    </w:p>
    <w:p>
      <w:r>
        <w:t>This section provides an overview of all key/value files contained in the provided data directory.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file name</w:t>
            </w:r>
          </w:p>
        </w:tc>
        <w:tc>
          <w:tcPr>
            <w:tcW w:type="dxa" w:w="2880"/>
          </w:tcPr>
          <w:p>
            <w:r>
              <w:t>number of keys</w:t>
            </w:r>
          </w:p>
        </w:tc>
        <w:tc>
          <w:tcPr>
            <w:tcW w:type="dxa" w:w="2880"/>
          </w:tcPr>
          <w:p>
            <w:r>
              <w:t>number of unique values</w:t>
            </w:r>
          </w:p>
        </w:tc>
      </w:tr>
      <w:tr>
        <w:tc>
          <w:tcPr>
            <w:tcW w:type="dxa" w:w="2880"/>
          </w:tcPr>
          <w:p>
            <w:pPr>
              <w:pStyle w:val="MacroText"/>
            </w:pPr>
            <w:r>
              <w:t>repeat_tables.ini</w:t>
            </w:r>
          </w:p>
        </w:tc>
        <w:tc>
          <w:tcPr>
            <w:tcW w:type="dxa" w:w="2880"/>
          </w:tcPr>
          <w:p>
            <w:pPr>
              <w:pStyle w:val="MacroText"/>
            </w:pPr>
            <w:r>
              <w:t>6</w:t>
            </w:r>
          </w:p>
        </w:tc>
        <w:tc>
          <w:tcPr>
            <w:tcW w:type="dxa" w:w="2880"/>
          </w:tcPr>
          <w:p>
            <w:pPr>
              <w:pStyle w:val="MacroText"/>
            </w:pPr>
            <w:r>
              <w:t>4</w:t>
            </w:r>
          </w:p>
        </w:tc>
      </w:tr>
      <w:tr>
        <w:tc>
          <w:tcPr>
            <w:tcW w:type="dxa" w:w="2880"/>
          </w:tcPr>
          <w:p>
            <w:pPr>
              <w:pStyle w:val="MacroText"/>
            </w:pPr>
            <w:r>
              <w:t>tables.ini</w:t>
            </w:r>
          </w:p>
        </w:tc>
        <w:tc>
          <w:tcPr>
            <w:tcW w:type="dxa" w:w="288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2880"/>
          </w:tcPr>
          <w:p>
            <w:pPr>
              <w:pStyle w:val="MacroText"/>
            </w:pPr>
            <w:r>
              <w:t>3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Meta-information of </w:t>
      </w:r>
      <w:r>
        <w:rPr/>
        <w:t xml:space="preserve"> all files with extension </w:t>
      </w:r>
      <w:r>
        <w:rPr>
          <w:rFonts w:ascii="Courier" w:hAnsi="Courier"/>
        </w:rPr>
        <w:t>ini</w:t>
      </w:r>
      <w:r>
        <w:rPr/>
        <w:t xml:space="preserve"> in data directory.</w:t>
      </w:r>
      <w:r>
        <w:rPr/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